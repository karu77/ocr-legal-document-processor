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Word document with sample content for testing the OCR application.</w:t>
      </w:r>
    </w:p>
    <w:p>
      <w:r>
        <w:t>This document contains multiple paragraphs with different types of content.</w:t>
      </w:r>
    </w:p>
    <w:p>
      <w:r>
        <w:t>Key features being tested:</w:t>
      </w:r>
    </w:p>
    <w:p>
      <w:r>
        <w:rPr>
          <w:b/>
        </w:rPr>
        <w:t>• File upload functionality</w:t>
      </w:r>
    </w:p>
    <w:p>
      <w:r>
        <w:t>• Text extraction from DOCX format</w:t>
      </w:r>
    </w:p>
    <w:p>
      <w:r>
        <w:t>• Content processing and validation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